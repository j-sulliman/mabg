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Meraki AS Built</w:t>
      </w:r>
    </w:p>
    <w:p>
      <w:r>
        <w:drawing>
          <wp:inline xmlns:a="http://schemas.openxmlformats.org/drawingml/2006/main" xmlns:pic="http://schemas.openxmlformats.org/drawingml/2006/picture">
            <wp:extent cx="2971800" cy="19258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aki_splas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25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License Overview</w:t>
      </w:r>
    </w:p>
    <w:p>
      <w:r>
        <w:t>The following licenses were found: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r>
              <w:t>status</w:t>
            </w:r>
          </w:p>
        </w:tc>
        <w:tc>
          <w:tcPr>
            <w:tcW w:type="dxa" w:w="4080"/>
          </w:tcPr>
          <w:p>
            <w:r>
              <w:t>expirationDate</w:t>
            </w:r>
          </w:p>
        </w:tc>
        <w:tc>
          <w:tcPr>
            <w:tcW w:type="dxa" w:w="4080"/>
          </w:tcPr>
          <w:p>
            <w:r>
              <w:t>licensedDeviceCounts</w:t>
            </w:r>
          </w:p>
        </w:tc>
      </w:tr>
      <w:tr>
        <w:tc>
          <w:tcPr>
            <w:tcW w:type="dxa" w:w="4080"/>
          </w:tcPr>
          <w:p>
            <w:r>
              <w:t>OK</w:t>
            </w:r>
          </w:p>
        </w:tc>
        <w:tc>
          <w:tcPr>
            <w:tcW w:type="dxa" w:w="4080"/>
          </w:tcPr>
          <w:p>
            <w:r>
              <w:t>May 15, 2022 UTC</w:t>
            </w:r>
          </w:p>
        </w:tc>
        <w:tc>
          <w:tcPr>
            <w:tcW w:type="dxa" w:w="4080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following devices were found: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lat</w:t>
            </w:r>
          </w:p>
        </w:tc>
        <w:tc>
          <w:tcPr>
            <w:tcW w:type="dxa" w:w="720"/>
          </w:tcPr>
          <w:p>
            <w:r>
              <w:t>lng</w:t>
            </w:r>
          </w:p>
        </w:tc>
        <w:tc>
          <w:tcPr>
            <w:tcW w:type="dxa" w:w="720"/>
          </w:tcPr>
          <w:p>
            <w:r>
              <w:t>address</w:t>
            </w:r>
          </w:p>
        </w:tc>
        <w:tc>
          <w:tcPr>
            <w:tcW w:type="dxa" w:w="720"/>
          </w:tcPr>
          <w:p>
            <w:r>
              <w:t>serial</w:t>
            </w:r>
          </w:p>
        </w:tc>
        <w:tc>
          <w:tcPr>
            <w:tcW w:type="dxa" w:w="720"/>
          </w:tcPr>
          <w:p>
            <w:r>
              <w:t>mac</w:t>
            </w:r>
          </w:p>
        </w:tc>
        <w:tc>
          <w:tcPr>
            <w:tcW w:type="dxa" w:w="720"/>
          </w:tcPr>
          <w:p>
            <w:r>
              <w:t>wan1Ip</w:t>
            </w:r>
          </w:p>
        </w:tc>
        <w:tc>
          <w:tcPr>
            <w:tcW w:type="dxa" w:w="720"/>
          </w:tcPr>
          <w:p>
            <w:r>
              <w:t>wan2Ip</w:t>
            </w:r>
          </w:p>
        </w:tc>
        <w:tc>
          <w:tcPr>
            <w:tcW w:type="dxa" w:w="720"/>
          </w:tcPr>
          <w:p>
            <w:r>
              <w:t>lanIp</w:t>
            </w:r>
          </w:p>
        </w:tc>
        <w:tc>
          <w:tcPr>
            <w:tcW w:type="dxa" w:w="720"/>
          </w:tcPr>
          <w:p>
            <w:r>
              <w:t>networkId</w:t>
            </w:r>
          </w:p>
        </w:tc>
        <w:tc>
          <w:tcPr>
            <w:tcW w:type="dxa" w:w="720"/>
          </w:tcPr>
          <w:p>
            <w:r>
              <w:t>model</w:t>
            </w:r>
          </w:p>
        </w:tc>
        <w:tc>
          <w:tcPr>
            <w:tcW w:type="dxa" w:w="720"/>
          </w:tcPr>
          <w:p>
            <w:r>
              <w:t>tags</w:t>
            </w:r>
          </w:p>
        </w:tc>
        <w:tc>
          <w:tcPr>
            <w:tcW w:type="dxa" w:w="720"/>
          </w:tcPr>
          <w:p>
            <w:r>
              <w:t>switchProfileId</w:t>
            </w:r>
          </w:p>
        </w:tc>
      </w:tr>
      <w:tr>
        <w:tc>
          <w:tcPr>
            <w:tcW w:type="dxa" w:w="720"/>
          </w:tcPr>
          <w:p>
            <w:r>
              <w:t>-36.91569</w:t>
            </w:r>
          </w:p>
        </w:tc>
        <w:tc>
          <w:tcPr>
            <w:tcW w:type="dxa" w:w="720"/>
          </w:tcPr>
          <w:p>
            <w:r>
              <w:t>174.762</w:t>
            </w:r>
          </w:p>
        </w:tc>
        <w:tc>
          <w:tcPr>
            <w:tcW w:type="dxa" w:w="720"/>
          </w:tcPr>
          <w:p>
            <w:r>
              <w:t>18a Herd Rd,</w:t>
              <w:br/>
              <w:t>Hillsborough,</w:t>
              <w:br/>
              <w:t>Auckland,</w:t>
              <w:br/>
              <w:t>New Zealand</w:t>
            </w:r>
          </w:p>
        </w:tc>
        <w:tc>
          <w:tcPr>
            <w:tcW w:type="dxa" w:w="720"/>
          </w:tcPr>
          <w:p>
            <w:r>
              <w:t>Q2FY-6LV8-UTFR</w:t>
            </w:r>
          </w:p>
        </w:tc>
        <w:tc>
          <w:tcPr>
            <w:tcW w:type="dxa" w:w="720"/>
          </w:tcPr>
          <w:p>
            <w:r>
              <w:t>ac:17:c8:cf:9f:eb</w:t>
            </w:r>
          </w:p>
        </w:tc>
        <w:tc>
          <w:tcPr>
            <w:tcW w:type="dxa" w:w="720"/>
          </w:tcPr>
          <w:p>
            <w:r>
              <w:t>219.89.118.96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219.89.118.96</w:t>
            </w:r>
          </w:p>
        </w:tc>
        <w:tc>
          <w:tcPr>
            <w:tcW w:type="dxa" w:w="720"/>
          </w:tcPr>
          <w:p>
            <w:r>
              <w:t>L_683984193406901066</w:t>
            </w:r>
          </w:p>
        </w:tc>
        <w:tc>
          <w:tcPr>
            <w:tcW w:type="dxa" w:w="720"/>
          </w:tcPr>
          <w:p>
            <w:r>
              <w:t>MX67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-36.91569</w:t>
            </w:r>
          </w:p>
        </w:tc>
        <w:tc>
          <w:tcPr>
            <w:tcW w:type="dxa" w:w="720"/>
          </w:tcPr>
          <w:p>
            <w:r>
              <w:t>174.762</w:t>
            </w:r>
          </w:p>
        </w:tc>
        <w:tc>
          <w:tcPr>
            <w:tcW w:type="dxa" w:w="720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720"/>
          </w:tcPr>
          <w:p>
            <w:r>
              <w:t>Q2BX-V96B-2ECY</w:t>
            </w:r>
          </w:p>
        </w:tc>
        <w:tc>
          <w:tcPr>
            <w:tcW w:type="dxa" w:w="720"/>
          </w:tcPr>
          <w:p>
            <w:r>
              <w:t>34:56:fe:2d:63:04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192.168.202.2</w:t>
            </w:r>
          </w:p>
        </w:tc>
        <w:tc>
          <w:tcPr>
            <w:tcW w:type="dxa" w:w="720"/>
          </w:tcPr>
          <w:p>
            <w:r>
              <w:t>L_683984193406901066</w:t>
            </w:r>
          </w:p>
        </w:tc>
        <w:tc>
          <w:tcPr>
            <w:tcW w:type="dxa" w:w="720"/>
          </w:tcPr>
          <w:p>
            <w:r>
              <w:t>MS120-8LP</w:t>
            </w:r>
          </w:p>
        </w:tc>
        <w:tc>
          <w:tcPr>
            <w:tcW w:type="dxa" w:w="720"/>
          </w:tcPr>
          <w:p>
            <w:r>
              <w:t xml:space="preserve"> recently-added 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-36.91569</w:t>
            </w:r>
          </w:p>
        </w:tc>
        <w:tc>
          <w:tcPr>
            <w:tcW w:type="dxa" w:w="720"/>
          </w:tcPr>
          <w:p>
            <w:r>
              <w:t>174.762</w:t>
            </w:r>
          </w:p>
        </w:tc>
        <w:tc>
          <w:tcPr>
            <w:tcW w:type="dxa" w:w="720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720"/>
          </w:tcPr>
          <w:p>
            <w:r>
              <w:t>Q2PD-V2GU-MUCS</w:t>
            </w:r>
          </w:p>
        </w:tc>
        <w:tc>
          <w:tcPr>
            <w:tcW w:type="dxa" w:w="720"/>
          </w:tcPr>
          <w:p>
            <w:r>
              <w:t>ac:17:c8:11:be:bd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192.168.201.3</w:t>
            </w:r>
          </w:p>
        </w:tc>
        <w:tc>
          <w:tcPr>
            <w:tcW w:type="dxa" w:w="720"/>
          </w:tcPr>
          <w:p>
            <w:r>
              <w:t>L_683984193406901066</w:t>
            </w:r>
          </w:p>
        </w:tc>
        <w:tc>
          <w:tcPr>
            <w:tcW w:type="dxa" w:w="720"/>
          </w:tcPr>
          <w:p>
            <w:r>
              <w:t>MR33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</w:tbl>
    <w:p>
      <w:r>
        <w:br w:type="page"/>
      </w:r>
    </w:p>
    <w:p>
      <w:pPr>
        <w:pStyle w:val="Heading1"/>
      </w:pPr>
      <w:r>
        <w:t>Layer-2</w:t>
      </w:r>
    </w:p>
    <w:p>
      <w:r>
        <w:t>The following VLANs are configured: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>
        <w:tc>
          <w:tcPr>
            <w:tcW w:type="dxa" w:w="874"/>
          </w:tcPr>
          <w:p>
            <w:r>
              <w:t>id</w:t>
            </w:r>
          </w:p>
        </w:tc>
        <w:tc>
          <w:tcPr>
            <w:tcW w:type="dxa" w:w="874"/>
          </w:tcPr>
          <w:p>
            <w:r>
              <w:t>networkId</w:t>
            </w:r>
          </w:p>
        </w:tc>
        <w:tc>
          <w:tcPr>
            <w:tcW w:type="dxa" w:w="874"/>
          </w:tcPr>
          <w:p>
            <w:r>
              <w:t>name</w:t>
            </w:r>
          </w:p>
        </w:tc>
        <w:tc>
          <w:tcPr>
            <w:tcW w:type="dxa" w:w="874"/>
          </w:tcPr>
          <w:p>
            <w:r>
              <w:t>applianceIp</w:t>
            </w:r>
          </w:p>
        </w:tc>
        <w:tc>
          <w:tcPr>
            <w:tcW w:type="dxa" w:w="874"/>
          </w:tcPr>
          <w:p>
            <w:r>
              <w:t>subnet</w:t>
            </w:r>
          </w:p>
        </w:tc>
        <w:tc>
          <w:tcPr>
            <w:tcW w:type="dxa" w:w="874"/>
          </w:tcPr>
          <w:p>
            <w:r>
              <w:t>fixedIpAssignments</w:t>
            </w:r>
          </w:p>
        </w:tc>
        <w:tc>
          <w:tcPr>
            <w:tcW w:type="dxa" w:w="874"/>
          </w:tcPr>
          <w:p>
            <w:r>
              <w:t>reservedIpRanges</w:t>
            </w:r>
          </w:p>
        </w:tc>
        <w:tc>
          <w:tcPr>
            <w:tcW w:type="dxa" w:w="874"/>
          </w:tcPr>
          <w:p>
            <w:r>
              <w:t>dnsNameservers</w:t>
            </w:r>
          </w:p>
        </w:tc>
        <w:tc>
          <w:tcPr>
            <w:tcW w:type="dxa" w:w="874"/>
          </w:tcPr>
          <w:p>
            <w:r>
              <w:t>dhcpHandling</w:t>
            </w:r>
          </w:p>
        </w:tc>
        <w:tc>
          <w:tcPr>
            <w:tcW w:type="dxa" w:w="874"/>
          </w:tcPr>
          <w:p>
            <w:r>
              <w:t>dhcpLeaseTime</w:t>
            </w:r>
          </w:p>
        </w:tc>
        <w:tc>
          <w:tcPr>
            <w:tcW w:type="dxa" w:w="874"/>
          </w:tcPr>
          <w:p>
            <w:r>
              <w:t>dhcpBootOptionsEnabled</w:t>
            </w:r>
          </w:p>
        </w:tc>
        <w:tc>
          <w:tcPr>
            <w:tcW w:type="dxa" w:w="874"/>
          </w:tcPr>
          <w:p>
            <w:r>
              <w:t>dhcpBootNextServer</w:t>
            </w:r>
          </w:p>
        </w:tc>
        <w:tc>
          <w:tcPr>
            <w:tcW w:type="dxa" w:w="874"/>
          </w:tcPr>
          <w:p>
            <w:r>
              <w:t>dhcpBootFilename</w:t>
            </w:r>
          </w:p>
        </w:tc>
        <w:tc>
          <w:tcPr>
            <w:tcW w:type="dxa" w:w="874"/>
          </w:tcPr>
          <w:p>
            <w:r>
              <w:t>dhcpOptions</w:t>
            </w:r>
          </w:p>
        </w:tc>
      </w:tr>
      <w:tr>
        <w:tc>
          <w:tcPr>
            <w:tcW w:type="dxa" w:w="874"/>
          </w:tcPr>
          <w:p>
            <w:r>
              <w:t>200</w:t>
            </w:r>
          </w:p>
        </w:tc>
        <w:tc>
          <w:tcPr>
            <w:tcW w:type="dxa" w:w="874"/>
          </w:tcPr>
          <w:p>
            <w:r>
              <w:t>L_683984193406901066</w:t>
            </w:r>
          </w:p>
        </w:tc>
        <w:tc>
          <w:tcPr>
            <w:tcW w:type="dxa" w:w="874"/>
          </w:tcPr>
          <w:p>
            <w:r>
              <w:t>Desktop</w:t>
            </w:r>
          </w:p>
        </w:tc>
        <w:tc>
          <w:tcPr>
            <w:tcW w:type="dxa" w:w="874"/>
          </w:tcPr>
          <w:p>
            <w:r>
              <w:t>192.168.200.1</w:t>
            </w:r>
          </w:p>
        </w:tc>
        <w:tc>
          <w:tcPr>
            <w:tcW w:type="dxa" w:w="874"/>
          </w:tcPr>
          <w:p>
            <w:r>
              <w:t>192.168.200.0/24</w:t>
            </w:r>
          </w:p>
        </w:tc>
        <w:tc>
          <w:tcPr>
            <w:tcW w:type="dxa" w:w="874"/>
          </w:tcPr>
          <w:p>
            <w:r>
              <w:t>{}</w:t>
            </w:r>
          </w:p>
        </w:tc>
        <w:tc>
          <w:tcPr>
            <w:tcW w:type="dxa" w:w="874"/>
          </w:tcPr>
          <w:p>
            <w:r>
              <w:t>[]</w:t>
            </w:r>
          </w:p>
        </w:tc>
        <w:tc>
          <w:tcPr>
            <w:tcW w:type="dxa" w:w="874"/>
          </w:tcPr>
          <w:p>
            <w:r>
              <w:t>opendns</w:t>
            </w:r>
          </w:p>
        </w:tc>
        <w:tc>
          <w:tcPr>
            <w:tcW w:type="dxa" w:w="874"/>
          </w:tcPr>
          <w:p>
            <w:r>
              <w:t>Run a DHCP server</w:t>
            </w:r>
          </w:p>
        </w:tc>
        <w:tc>
          <w:tcPr>
            <w:tcW w:type="dxa" w:w="874"/>
          </w:tcPr>
          <w:p>
            <w:r>
              <w:t>1 day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[]</w:t>
            </w:r>
          </w:p>
        </w:tc>
      </w:tr>
      <w:tr>
        <w:tc>
          <w:tcPr>
            <w:tcW w:type="dxa" w:w="874"/>
          </w:tcPr>
          <w:p>
            <w:r>
              <w:t>201</w:t>
            </w:r>
          </w:p>
        </w:tc>
        <w:tc>
          <w:tcPr>
            <w:tcW w:type="dxa" w:w="874"/>
          </w:tcPr>
          <w:p>
            <w:r>
              <w:t>L_683984193406901066</w:t>
            </w:r>
          </w:p>
        </w:tc>
        <w:tc>
          <w:tcPr>
            <w:tcW w:type="dxa" w:w="874"/>
          </w:tcPr>
          <w:p>
            <w:r>
              <w:t>wifi</w:t>
            </w:r>
          </w:p>
        </w:tc>
        <w:tc>
          <w:tcPr>
            <w:tcW w:type="dxa" w:w="874"/>
          </w:tcPr>
          <w:p>
            <w:r>
              <w:t>192.168.201.1</w:t>
            </w:r>
          </w:p>
        </w:tc>
        <w:tc>
          <w:tcPr>
            <w:tcW w:type="dxa" w:w="874"/>
          </w:tcPr>
          <w:p>
            <w:r>
              <w:t>192.168.201.0/24</w:t>
            </w:r>
          </w:p>
        </w:tc>
        <w:tc>
          <w:tcPr>
            <w:tcW w:type="dxa" w:w="874"/>
          </w:tcPr>
          <w:p>
            <w:r>
              <w:t>{}</w:t>
            </w:r>
          </w:p>
        </w:tc>
        <w:tc>
          <w:tcPr>
            <w:tcW w:type="dxa" w:w="874"/>
          </w:tcPr>
          <w:p>
            <w:r>
              <w:t>[]</w:t>
            </w:r>
          </w:p>
        </w:tc>
        <w:tc>
          <w:tcPr>
            <w:tcW w:type="dxa" w:w="874"/>
          </w:tcPr>
          <w:p>
            <w:r>
              <w:t>opendns</w:t>
            </w:r>
          </w:p>
        </w:tc>
        <w:tc>
          <w:tcPr>
            <w:tcW w:type="dxa" w:w="874"/>
          </w:tcPr>
          <w:p>
            <w:r>
              <w:t>Run a DHCP server</w:t>
            </w:r>
          </w:p>
        </w:tc>
        <w:tc>
          <w:tcPr>
            <w:tcW w:type="dxa" w:w="874"/>
          </w:tcPr>
          <w:p>
            <w:r>
              <w:t>1 day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[]</w:t>
            </w:r>
          </w:p>
        </w:tc>
      </w:tr>
      <w:tr>
        <w:tc>
          <w:tcPr>
            <w:tcW w:type="dxa" w:w="874"/>
          </w:tcPr>
          <w:p>
            <w:r>
              <w:t>202</w:t>
            </w:r>
          </w:p>
        </w:tc>
        <w:tc>
          <w:tcPr>
            <w:tcW w:type="dxa" w:w="874"/>
          </w:tcPr>
          <w:p>
            <w:r>
              <w:t>L_683984193406901066</w:t>
            </w:r>
          </w:p>
        </w:tc>
        <w:tc>
          <w:tcPr>
            <w:tcW w:type="dxa" w:w="874"/>
          </w:tcPr>
          <w:p>
            <w:r>
              <w:t>ms</w:t>
            </w:r>
          </w:p>
        </w:tc>
        <w:tc>
          <w:tcPr>
            <w:tcW w:type="dxa" w:w="874"/>
          </w:tcPr>
          <w:p>
            <w:r>
              <w:t>192.168.202.1</w:t>
            </w:r>
          </w:p>
        </w:tc>
        <w:tc>
          <w:tcPr>
            <w:tcW w:type="dxa" w:w="874"/>
          </w:tcPr>
          <w:p>
            <w:r>
              <w:t>192.168.202.0/24</w:t>
            </w:r>
          </w:p>
        </w:tc>
        <w:tc>
          <w:tcPr>
            <w:tcW w:type="dxa" w:w="874"/>
          </w:tcPr>
          <w:p>
            <w:r>
              <w:t>{}</w:t>
            </w:r>
          </w:p>
        </w:tc>
        <w:tc>
          <w:tcPr>
            <w:tcW w:type="dxa" w:w="874"/>
          </w:tcPr>
          <w:p>
            <w:r>
              <w:t>[]</w:t>
            </w:r>
          </w:p>
        </w:tc>
        <w:tc>
          <w:tcPr>
            <w:tcW w:type="dxa" w:w="874"/>
          </w:tcPr>
          <w:p>
            <w:r>
              <w:t>opendns</w:t>
            </w:r>
          </w:p>
        </w:tc>
        <w:tc>
          <w:tcPr>
            <w:tcW w:type="dxa" w:w="874"/>
          </w:tcPr>
          <w:p>
            <w:r>
              <w:t>Run a DHCP server</w:t>
            </w:r>
          </w:p>
        </w:tc>
        <w:tc>
          <w:tcPr>
            <w:tcW w:type="dxa" w:w="874"/>
          </w:tcPr>
          <w:p>
            <w:r>
              <w:t>1 day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[]</w:t>
            </w:r>
          </w:p>
        </w:tc>
      </w:tr>
      <w:tr>
        <w:tc>
          <w:tcPr>
            <w:tcW w:type="dxa" w:w="874"/>
          </w:tcPr>
          <w:p>
            <w:r>
              <w:t>203</w:t>
            </w:r>
          </w:p>
        </w:tc>
        <w:tc>
          <w:tcPr>
            <w:tcW w:type="dxa" w:w="874"/>
          </w:tcPr>
          <w:p>
            <w:r>
              <w:t>L_683984193406901066</w:t>
            </w:r>
          </w:p>
        </w:tc>
        <w:tc>
          <w:tcPr>
            <w:tcW w:type="dxa" w:w="874"/>
          </w:tcPr>
          <w:p>
            <w:r>
              <w:t>cctv</w:t>
            </w:r>
          </w:p>
        </w:tc>
        <w:tc>
          <w:tcPr>
            <w:tcW w:type="dxa" w:w="874"/>
          </w:tcPr>
          <w:p>
            <w:r>
              <w:t>192.168.203.1</w:t>
            </w:r>
          </w:p>
        </w:tc>
        <w:tc>
          <w:tcPr>
            <w:tcW w:type="dxa" w:w="874"/>
          </w:tcPr>
          <w:p>
            <w:r>
              <w:t>192.168.203.0/24</w:t>
            </w:r>
          </w:p>
        </w:tc>
        <w:tc>
          <w:tcPr>
            <w:tcW w:type="dxa" w:w="874"/>
          </w:tcPr>
          <w:p>
            <w:r>
              <w:t>{}</w:t>
            </w:r>
          </w:p>
        </w:tc>
        <w:tc>
          <w:tcPr>
            <w:tcW w:type="dxa" w:w="874"/>
          </w:tcPr>
          <w:p>
            <w:r>
              <w:t>[]</w:t>
            </w:r>
          </w:p>
        </w:tc>
        <w:tc>
          <w:tcPr>
            <w:tcW w:type="dxa" w:w="874"/>
          </w:tcPr>
          <w:p>
            <w:r>
              <w:t>opendns</w:t>
            </w:r>
          </w:p>
        </w:tc>
        <w:tc>
          <w:tcPr>
            <w:tcW w:type="dxa" w:w="874"/>
          </w:tcPr>
          <w:p>
            <w:r>
              <w:t>Run a DHCP server</w:t>
            </w:r>
          </w:p>
        </w:tc>
        <w:tc>
          <w:tcPr>
            <w:tcW w:type="dxa" w:w="874"/>
          </w:tcPr>
          <w:p>
            <w:r>
              <w:t>1 day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Firewall Rules</w:t>
      </w:r>
    </w:p>
    <w:p>
      <w:r>
        <w:t>The following Rules are configured: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comment</w:t>
            </w:r>
          </w:p>
        </w:tc>
        <w:tc>
          <w:tcPr>
            <w:tcW w:type="dxa" w:w="1080"/>
          </w:tcPr>
          <w:p>
            <w:r>
              <w:t>policy</w:t>
            </w:r>
          </w:p>
        </w:tc>
        <w:tc>
          <w:tcPr>
            <w:tcW w:type="dxa" w:w="1080"/>
          </w:tcPr>
          <w:p>
            <w:r>
              <w:t>protocol</w:t>
            </w:r>
          </w:p>
        </w:tc>
        <w:tc>
          <w:tcPr>
            <w:tcW w:type="dxa" w:w="1080"/>
          </w:tcPr>
          <w:p>
            <w:r>
              <w:t>srcPort</w:t>
            </w:r>
          </w:p>
        </w:tc>
        <w:tc>
          <w:tcPr>
            <w:tcW w:type="dxa" w:w="1080"/>
          </w:tcPr>
          <w:p>
            <w:r>
              <w:t>srcCidr</w:t>
            </w:r>
          </w:p>
        </w:tc>
        <w:tc>
          <w:tcPr>
            <w:tcW w:type="dxa" w:w="1080"/>
          </w:tcPr>
          <w:p>
            <w:r>
              <w:t>destPort</w:t>
            </w:r>
          </w:p>
        </w:tc>
        <w:tc>
          <w:tcPr>
            <w:tcW w:type="dxa" w:w="1080"/>
          </w:tcPr>
          <w:p>
            <w:r>
              <w:t>destCidr</w:t>
            </w:r>
          </w:p>
        </w:tc>
        <w:tc>
          <w:tcPr>
            <w:tcW w:type="dxa" w:w="1080"/>
          </w:tcPr>
          <w:p>
            <w:r>
              <w:t>syslogEnabled</w:t>
            </w:r>
          </w:p>
        </w:tc>
      </w:tr>
      <w:tr>
        <w:tc>
          <w:tcPr>
            <w:tcW w:type="dxa" w:w="1080"/>
          </w:tcPr>
          <w:p>
            <w:r>
              <w:t>Meraki cloud communication</w:t>
            </w:r>
          </w:p>
        </w:tc>
        <w:tc>
          <w:tcPr>
            <w:tcW w:type="dxa" w:w="1080"/>
          </w:tcPr>
          <w:p>
            <w:r>
              <w:t>allow</w:t>
            </w:r>
          </w:p>
        </w:tc>
        <w:tc>
          <w:tcPr>
            <w:tcW w:type="dxa" w:w="1080"/>
          </w:tcPr>
          <w:p>
            <w:r>
              <w:t>udp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7351</w:t>
            </w:r>
          </w:p>
        </w:tc>
        <w:tc>
          <w:tcPr>
            <w:tcW w:type="dxa" w:w="1080"/>
          </w:tcPr>
          <w:p>
            <w:r>
              <w:t>199.231.78.0/24,108.161.147.0/24,64.62.142.12/32,209.206.48.0/20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Meraki cloud communication</w:t>
            </w:r>
          </w:p>
        </w:tc>
        <w:tc>
          <w:tcPr>
            <w:tcW w:type="dxa" w:w="1080"/>
          </w:tcPr>
          <w:p>
            <w:r>
              <w:t>allow</w:t>
            </w:r>
          </w:p>
        </w:tc>
        <w:tc>
          <w:tcPr>
            <w:tcW w:type="dxa" w:w="1080"/>
          </w:tcPr>
          <w:p>
            <w:r>
              <w:t>tcp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80,443,7734,7752</w:t>
            </w:r>
          </w:p>
        </w:tc>
        <w:tc>
          <w:tcPr>
            <w:tcW w:type="dxa" w:w="1080"/>
          </w:tcPr>
          <w:p>
            <w:r>
              <w:t>64.62.142.2/32,108.161.147.0/24,209.206.48.0/20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NTP</w:t>
            </w:r>
          </w:p>
        </w:tc>
        <w:tc>
          <w:tcPr>
            <w:tcW w:type="dxa" w:w="1080"/>
          </w:tcPr>
          <w:p>
            <w:r>
              <w:t>allow</w:t>
            </w:r>
          </w:p>
        </w:tc>
        <w:tc>
          <w:tcPr>
            <w:tcW w:type="dxa" w:w="1080"/>
          </w:tcPr>
          <w:p>
            <w:r>
              <w:t>udp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Uplink connection monitor</w:t>
            </w:r>
          </w:p>
        </w:tc>
        <w:tc>
          <w:tcPr>
            <w:tcW w:type="dxa" w:w="1080"/>
          </w:tcPr>
          <w:p>
            <w:r>
              <w:t>allow</w:t>
            </w:r>
          </w:p>
        </w:tc>
        <w:tc>
          <w:tcPr>
            <w:tcW w:type="dxa" w:w="1080"/>
          </w:tcPr>
          <w:p>
            <w:r>
              <w:t>udp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ICMP</w:t>
            </w:r>
          </w:p>
        </w:tc>
        <w:tc>
          <w:tcPr>
            <w:tcW w:type="dxa" w:w="1080"/>
          </w:tcPr>
          <w:p>
            <w:r>
              <w:t>allow</w:t>
            </w:r>
          </w:p>
        </w:tc>
        <w:tc>
          <w:tcPr>
            <w:tcW w:type="dxa" w:w="1080"/>
          </w:tcPr>
          <w:p>
            <w:r>
              <w:t>icmp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Web</w:t>
            </w:r>
          </w:p>
        </w:tc>
        <w:tc>
          <w:tcPr>
            <w:tcW w:type="dxa" w:w="1080"/>
          </w:tcPr>
          <w:p>
            <w:r>
              <w:t>allow</w:t>
            </w:r>
          </w:p>
        </w:tc>
        <w:tc>
          <w:tcPr>
            <w:tcW w:type="dxa" w:w="1080"/>
          </w:tcPr>
          <w:p>
            <w:r>
              <w:t>tcp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192.168.200.0/24,192.168.201.0/24,192.168.202.0/24</w:t>
            </w:r>
          </w:p>
        </w:tc>
        <w:tc>
          <w:tcPr>
            <w:tcW w:type="dxa" w:w="1080"/>
          </w:tcPr>
          <w:p>
            <w:r>
              <w:t>80,443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DNS</w:t>
            </w:r>
          </w:p>
        </w:tc>
        <w:tc>
          <w:tcPr>
            <w:tcW w:type="dxa" w:w="1080"/>
          </w:tcPr>
          <w:p>
            <w:r>
              <w:t>allow</w:t>
            </w:r>
          </w:p>
        </w:tc>
        <w:tc>
          <w:tcPr>
            <w:tcW w:type="dxa" w:w="1080"/>
          </w:tcPr>
          <w:p>
            <w:r>
              <w:t>udp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192.168.200.0/24,192.168.201.0/24,192.168.202.0/24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allow</w:t>
            </w:r>
          </w:p>
        </w:tc>
        <w:tc>
          <w:tcPr>
            <w:tcW w:type="dxa" w:w="1080"/>
          </w:tcPr>
          <w:p>
            <w:r>
              <w:t>tcp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192.168.204.0/25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192.168.200.0/24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Ssh</w:t>
            </w:r>
          </w:p>
        </w:tc>
        <w:tc>
          <w:tcPr>
            <w:tcW w:type="dxa" w:w="1080"/>
          </w:tcPr>
          <w:p>
            <w:r>
              <w:t>allow</w:t>
            </w:r>
          </w:p>
        </w:tc>
        <w:tc>
          <w:tcPr>
            <w:tcW w:type="dxa" w:w="1080"/>
          </w:tcPr>
          <w:p>
            <w:r>
              <w:t>tcp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192.168.201.0/24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192.168.200.0/24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Deny ALL</w:t>
            </w:r>
          </w:p>
        </w:tc>
        <w:tc>
          <w:tcPr>
            <w:tcW w:type="dxa" w:w="1080"/>
          </w:tcPr>
          <w:p>
            <w:r>
              <w:t>deny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Default rule</w:t>
            </w:r>
          </w:p>
        </w:tc>
        <w:tc>
          <w:tcPr>
            <w:tcW w:type="dxa" w:w="1080"/>
          </w:tcPr>
          <w:p>
            <w:r>
              <w:t>allow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Any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Wireless</w:t>
      </w:r>
    </w:p>
    <w:p>
      <w:r>
        <w:t>The following SSIDs are configured: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>
        <w:tc>
          <w:tcPr>
            <w:tcW w:type="dxa" w:w="874"/>
          </w:tcPr>
          <w:p>
            <w:r>
              <w:t>number</w:t>
            </w:r>
          </w:p>
        </w:tc>
        <w:tc>
          <w:tcPr>
            <w:tcW w:type="dxa" w:w="874"/>
          </w:tcPr>
          <w:p>
            <w:r>
              <w:t>name</w:t>
            </w:r>
          </w:p>
        </w:tc>
        <w:tc>
          <w:tcPr>
            <w:tcW w:type="dxa" w:w="874"/>
          </w:tcPr>
          <w:p>
            <w:r>
              <w:t>enabled</w:t>
            </w:r>
          </w:p>
        </w:tc>
        <w:tc>
          <w:tcPr>
            <w:tcW w:type="dxa" w:w="874"/>
          </w:tcPr>
          <w:p>
            <w:r>
              <w:t>splashPage</w:t>
            </w:r>
          </w:p>
        </w:tc>
        <w:tc>
          <w:tcPr>
            <w:tcW w:type="dxa" w:w="874"/>
          </w:tcPr>
          <w:p>
            <w:r>
              <w:t>ssidAdminAccessible</w:t>
            </w:r>
          </w:p>
        </w:tc>
        <w:tc>
          <w:tcPr>
            <w:tcW w:type="dxa" w:w="874"/>
          </w:tcPr>
          <w:p>
            <w:r>
              <w:t>authMode</w:t>
            </w:r>
          </w:p>
        </w:tc>
        <w:tc>
          <w:tcPr>
            <w:tcW w:type="dxa" w:w="874"/>
          </w:tcPr>
          <w:p>
            <w:r>
              <w:t>psk</w:t>
            </w:r>
          </w:p>
        </w:tc>
        <w:tc>
          <w:tcPr>
            <w:tcW w:type="dxa" w:w="874"/>
          </w:tcPr>
          <w:p>
            <w:r>
              <w:t>encryptionMode</w:t>
            </w:r>
          </w:p>
        </w:tc>
        <w:tc>
          <w:tcPr>
            <w:tcW w:type="dxa" w:w="874"/>
          </w:tcPr>
          <w:p>
            <w:r>
              <w:t>wpaEncryptionMode</w:t>
            </w:r>
          </w:p>
        </w:tc>
        <w:tc>
          <w:tcPr>
            <w:tcW w:type="dxa" w:w="874"/>
          </w:tcPr>
          <w:p>
            <w:r>
              <w:t>ipAssignmentMode</w:t>
            </w:r>
          </w:p>
        </w:tc>
        <w:tc>
          <w:tcPr>
            <w:tcW w:type="dxa" w:w="874"/>
          </w:tcPr>
          <w:p>
            <w:r>
              <w:t>minBitrate</w:t>
            </w:r>
          </w:p>
        </w:tc>
        <w:tc>
          <w:tcPr>
            <w:tcW w:type="dxa" w:w="874"/>
          </w:tcPr>
          <w:p>
            <w:r>
              <w:t>bandSelection</w:t>
            </w:r>
          </w:p>
        </w:tc>
        <w:tc>
          <w:tcPr>
            <w:tcW w:type="dxa" w:w="874"/>
          </w:tcPr>
          <w:p>
            <w:r>
              <w:t>perClientBandwidthLimitUp</w:t>
            </w:r>
          </w:p>
        </w:tc>
        <w:tc>
          <w:tcPr>
            <w:tcW w:type="dxa" w:w="874"/>
          </w:tcPr>
          <w:p>
            <w:r>
              <w:t>perClientBandwidthLimitDown</w:t>
            </w:r>
          </w:p>
        </w:tc>
      </w:tr>
      <w:tr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donut</w:t>
            </w:r>
          </w:p>
        </w:tc>
        <w:tc>
          <w:tcPr>
            <w:tcW w:type="dxa" w:w="874"/>
          </w:tcPr>
          <w:p>
            <w:r>
              <w:t>True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psk</w:t>
            </w:r>
          </w:p>
        </w:tc>
        <w:tc>
          <w:tcPr>
            <w:tcW w:type="dxa" w:w="874"/>
          </w:tcPr>
          <w:p>
            <w:r>
              <w:t>eatthedonut</w:t>
            </w:r>
          </w:p>
        </w:tc>
        <w:tc>
          <w:tcPr>
            <w:tcW w:type="dxa" w:w="874"/>
          </w:tcPr>
          <w:p>
            <w:r>
              <w:t>wpa</w:t>
            </w:r>
          </w:p>
        </w:tc>
        <w:tc>
          <w:tcPr>
            <w:tcW w:type="dxa" w:w="874"/>
          </w:tcPr>
          <w:p>
            <w:r>
              <w:t>WPA2 only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5 GHz band only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1</w:t>
            </w:r>
          </w:p>
        </w:tc>
        <w:tc>
          <w:tcPr>
            <w:tcW w:type="dxa" w:w="874"/>
          </w:tcPr>
          <w:p>
            <w:r>
              <w:t>Unconfigured SSID 2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2</w:t>
            </w:r>
          </w:p>
        </w:tc>
        <w:tc>
          <w:tcPr>
            <w:tcW w:type="dxa" w:w="874"/>
          </w:tcPr>
          <w:p>
            <w:r>
              <w:t>Unconfigured SSID 3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3</w:t>
            </w:r>
          </w:p>
        </w:tc>
        <w:tc>
          <w:tcPr>
            <w:tcW w:type="dxa" w:w="874"/>
          </w:tcPr>
          <w:p>
            <w:r>
              <w:t>Unconfigured SSID 4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4</w:t>
            </w:r>
          </w:p>
        </w:tc>
        <w:tc>
          <w:tcPr>
            <w:tcW w:type="dxa" w:w="874"/>
          </w:tcPr>
          <w:p>
            <w:r>
              <w:t>Unconfigured SSID 5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5</w:t>
            </w:r>
          </w:p>
        </w:tc>
        <w:tc>
          <w:tcPr>
            <w:tcW w:type="dxa" w:w="874"/>
          </w:tcPr>
          <w:p>
            <w:r>
              <w:t>Unconfigured SSID 6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6</w:t>
            </w:r>
          </w:p>
        </w:tc>
        <w:tc>
          <w:tcPr>
            <w:tcW w:type="dxa" w:w="874"/>
          </w:tcPr>
          <w:p>
            <w:r>
              <w:t>Unconfigured SSID 7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7</w:t>
            </w:r>
          </w:p>
        </w:tc>
        <w:tc>
          <w:tcPr>
            <w:tcW w:type="dxa" w:w="874"/>
          </w:tcPr>
          <w:p>
            <w:r>
              <w:t>Unconfigured SSID 8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8</w:t>
            </w:r>
          </w:p>
        </w:tc>
        <w:tc>
          <w:tcPr>
            <w:tcW w:type="dxa" w:w="874"/>
          </w:tcPr>
          <w:p>
            <w:r>
              <w:t>Unconfigured SSID 9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9</w:t>
            </w:r>
          </w:p>
        </w:tc>
        <w:tc>
          <w:tcPr>
            <w:tcW w:type="dxa" w:w="874"/>
          </w:tcPr>
          <w:p>
            <w:r>
              <w:t>Unconfigured SSID 10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10</w:t>
            </w:r>
          </w:p>
        </w:tc>
        <w:tc>
          <w:tcPr>
            <w:tcW w:type="dxa" w:w="874"/>
          </w:tcPr>
          <w:p>
            <w:r>
              <w:t>Unconfigured SSID 11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Unconfigured SSID 12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12</w:t>
            </w:r>
          </w:p>
        </w:tc>
        <w:tc>
          <w:tcPr>
            <w:tcW w:type="dxa" w:w="874"/>
          </w:tcPr>
          <w:p>
            <w:r>
              <w:t>Unconfigured SSID 13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13</w:t>
            </w:r>
          </w:p>
        </w:tc>
        <w:tc>
          <w:tcPr>
            <w:tcW w:type="dxa" w:w="874"/>
          </w:tcPr>
          <w:p>
            <w:r>
              <w:t>Unconfigured SSID 14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  <w:tr>
        <w:tc>
          <w:tcPr>
            <w:tcW w:type="dxa" w:w="874"/>
          </w:tcPr>
          <w:p>
            <w:r>
              <w:t>14</w:t>
            </w:r>
          </w:p>
        </w:tc>
        <w:tc>
          <w:tcPr>
            <w:tcW w:type="dxa" w:w="874"/>
          </w:tcPr>
          <w:p>
            <w:r>
              <w:t>Unconfigured SSID 15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None</w:t>
            </w:r>
          </w:p>
        </w:tc>
        <w:tc>
          <w:tcPr>
            <w:tcW w:type="dxa" w:w="874"/>
          </w:tcPr>
          <w:p>
            <w:r>
              <w:t>False</w:t>
            </w:r>
          </w:p>
        </w:tc>
        <w:tc>
          <w:tcPr>
            <w:tcW w:type="dxa" w:w="874"/>
          </w:tcPr>
          <w:p>
            <w:r>
              <w:t>open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nan</w:t>
            </w:r>
          </w:p>
        </w:tc>
        <w:tc>
          <w:tcPr>
            <w:tcW w:type="dxa" w:w="874"/>
          </w:tcPr>
          <w:p>
            <w:r>
              <w:t>NAT mode</w:t>
            </w:r>
          </w:p>
        </w:tc>
        <w:tc>
          <w:tcPr>
            <w:tcW w:type="dxa" w:w="874"/>
          </w:tcPr>
          <w:p>
            <w:r>
              <w:t>11</w:t>
            </w:r>
          </w:p>
        </w:tc>
        <w:tc>
          <w:tcPr>
            <w:tcW w:type="dxa" w:w="874"/>
          </w:tcPr>
          <w:p>
            <w:r>
              <w:t>Dual band operation</w:t>
            </w:r>
          </w:p>
        </w:tc>
        <w:tc>
          <w:tcPr>
            <w:tcW w:type="dxa" w:w="874"/>
          </w:tcPr>
          <w:p>
            <w:r>
              <w:t>0</w:t>
            </w:r>
          </w:p>
        </w:tc>
        <w:tc>
          <w:tcPr>
            <w:tcW w:type="dxa" w:w="874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 Overview</w:t>
      </w:r>
    </w:p>
    <w:p>
      <w:r>
        <w:t>The following Clients were found: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id</w:t>
            </w:r>
          </w:p>
        </w:tc>
        <w:tc>
          <w:tcPr>
            <w:tcW w:type="dxa" w:w="508"/>
          </w:tcPr>
          <w:p>
            <w:r>
              <w:t>mac</w:t>
            </w:r>
          </w:p>
        </w:tc>
        <w:tc>
          <w:tcPr>
            <w:tcW w:type="dxa" w:w="508"/>
          </w:tcPr>
          <w:p>
            <w:r>
              <w:t>description</w:t>
            </w:r>
          </w:p>
        </w:tc>
        <w:tc>
          <w:tcPr>
            <w:tcW w:type="dxa" w:w="508"/>
          </w:tcPr>
          <w:p>
            <w:r>
              <w:t>ip</w:t>
            </w:r>
          </w:p>
        </w:tc>
        <w:tc>
          <w:tcPr>
            <w:tcW w:type="dxa" w:w="508"/>
          </w:tcPr>
          <w:p>
            <w:r>
              <w:t>ip6</w:t>
            </w:r>
          </w:p>
        </w:tc>
        <w:tc>
          <w:tcPr>
            <w:tcW w:type="dxa" w:w="508"/>
          </w:tcPr>
          <w:p>
            <w:r>
              <w:t>user</w:t>
            </w:r>
          </w:p>
        </w:tc>
        <w:tc>
          <w:tcPr>
            <w:tcW w:type="dxa" w:w="508"/>
          </w:tcPr>
          <w:p>
            <w:r>
              <w:t>firstSeen</w:t>
            </w:r>
          </w:p>
        </w:tc>
        <w:tc>
          <w:tcPr>
            <w:tcW w:type="dxa" w:w="508"/>
          </w:tcPr>
          <w:p>
            <w:r>
              <w:t>lastSeen</w:t>
            </w:r>
          </w:p>
        </w:tc>
        <w:tc>
          <w:tcPr>
            <w:tcW w:type="dxa" w:w="508"/>
          </w:tcPr>
          <w:p>
            <w:r>
              <w:t>manufacturer</w:t>
            </w:r>
          </w:p>
        </w:tc>
        <w:tc>
          <w:tcPr>
            <w:tcW w:type="dxa" w:w="508"/>
          </w:tcPr>
          <w:p>
            <w:r>
              <w:t>os</w:t>
            </w:r>
          </w:p>
        </w:tc>
        <w:tc>
          <w:tcPr>
            <w:tcW w:type="dxa" w:w="508"/>
          </w:tcPr>
          <w:p>
            <w:r>
              <w:t>recentDeviceSerial</w:t>
            </w:r>
          </w:p>
        </w:tc>
        <w:tc>
          <w:tcPr>
            <w:tcW w:type="dxa" w:w="508"/>
          </w:tcPr>
          <w:p>
            <w:r>
              <w:t>recentDeviceName</w:t>
            </w:r>
          </w:p>
        </w:tc>
        <w:tc>
          <w:tcPr>
            <w:tcW w:type="dxa" w:w="508"/>
          </w:tcPr>
          <w:p>
            <w:r>
              <w:t>recentDeviceMac</w:t>
            </w:r>
          </w:p>
        </w:tc>
        <w:tc>
          <w:tcPr>
            <w:tcW w:type="dxa" w:w="508"/>
          </w:tcPr>
          <w:p>
            <w:r>
              <w:t>ssid</w:t>
            </w:r>
          </w:p>
        </w:tc>
        <w:tc>
          <w:tcPr>
            <w:tcW w:type="dxa" w:w="508"/>
          </w:tcPr>
          <w:p>
            <w:r>
              <w:t>vlan</w:t>
            </w:r>
          </w:p>
        </w:tc>
        <w:tc>
          <w:tcPr>
            <w:tcW w:type="dxa" w:w="508"/>
          </w:tcPr>
          <w:p>
            <w:r>
              <w:t>switchport</w:t>
            </w:r>
          </w:p>
        </w:tc>
        <w:tc>
          <w:tcPr>
            <w:tcW w:type="dxa" w:w="508"/>
          </w:tcPr>
          <w:p>
            <w:r>
              <w:t>usage</w:t>
            </w:r>
          </w:p>
        </w:tc>
      </w:tr>
      <w:tr>
        <w:tc>
          <w:tcPr>
            <w:tcW w:type="dxa" w:w="508"/>
          </w:tcPr>
          <w:p>
            <w:r>
              <w:t>k7d1141</w:t>
            </w:r>
          </w:p>
        </w:tc>
        <w:tc>
          <w:tcPr>
            <w:tcW w:type="dxa" w:w="508"/>
          </w:tcPr>
          <w:p>
            <w:r>
              <w:t>dc:08:0f:b7:7b:78</w:t>
            </w:r>
          </w:p>
        </w:tc>
        <w:tc>
          <w:tcPr>
            <w:tcW w:type="dxa" w:w="508"/>
          </w:tcPr>
          <w:p>
            <w:r>
              <w:t>James-Ps-iPad</w:t>
            </w:r>
          </w:p>
        </w:tc>
        <w:tc>
          <w:tcPr>
            <w:tcW w:type="dxa" w:w="508"/>
          </w:tcPr>
          <w:p>
            <w:r>
              <w:t>10.125.17.65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2019-07-27T12:29:34Z</w:t>
            </w:r>
          </w:p>
        </w:tc>
        <w:tc>
          <w:tcPr>
            <w:tcW w:type="dxa" w:w="508"/>
          </w:tcPr>
          <w:p>
            <w:r>
              <w:t>2019-08-06T03:41:47Z</w:t>
            </w:r>
          </w:p>
        </w:tc>
        <w:tc>
          <w:tcPr>
            <w:tcW w:type="dxa" w:w="508"/>
          </w:tcPr>
          <w:p>
            <w:r>
              <w:t>Apple</w:t>
            </w:r>
          </w:p>
        </w:tc>
        <w:tc>
          <w:tcPr>
            <w:tcW w:type="dxa" w:w="508"/>
          </w:tcPr>
          <w:p>
            <w:r>
              <w:t>Apple iPad</w:t>
            </w:r>
          </w:p>
        </w:tc>
        <w:tc>
          <w:tcPr>
            <w:tcW w:type="dxa" w:w="508"/>
          </w:tcPr>
          <w:p>
            <w:r>
              <w:t>Q2PD-V2GU-MUCS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ac:17:c8:11:be:bd</w:t>
            </w:r>
          </w:p>
        </w:tc>
        <w:tc>
          <w:tcPr>
            <w:tcW w:type="dxa" w:w="508"/>
          </w:tcPr>
          <w:p>
            <w:r>
              <w:t>donut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{'sent': 296, 'recv': 727}</w:t>
            </w:r>
          </w:p>
        </w:tc>
      </w:tr>
      <w:tr>
        <w:tc>
          <w:tcPr>
            <w:tcW w:type="dxa" w:w="508"/>
          </w:tcPr>
          <w:p>
            <w:r>
              <w:t>k85c12c</w:t>
            </w:r>
          </w:p>
        </w:tc>
        <w:tc>
          <w:tcPr>
            <w:tcW w:type="dxa" w:w="508"/>
          </w:tcPr>
          <w:p>
            <w:r>
              <w:t>4c:bd:8f:c8:14:a5</w:t>
            </w:r>
          </w:p>
        </w:tc>
        <w:tc>
          <w:tcPr>
            <w:tcW w:type="dxa" w:w="508"/>
          </w:tcPr>
          <w:p>
            <w:r>
              <w:t>IPC-B120-I20170829AAWR825324739</w:t>
            </w:r>
          </w:p>
        </w:tc>
        <w:tc>
          <w:tcPr>
            <w:tcW w:type="dxa" w:w="508"/>
          </w:tcPr>
          <w:p>
            <w:r>
              <w:t>192.168.203.150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2019-07-25T09:45:50Z</w:t>
            </w:r>
          </w:p>
        </w:tc>
        <w:tc>
          <w:tcPr>
            <w:tcW w:type="dxa" w:w="508"/>
          </w:tcPr>
          <w:p>
            <w:r>
              <w:t>2019-08-06T03:54:09Z</w:t>
            </w:r>
          </w:p>
        </w:tc>
        <w:tc>
          <w:tcPr>
            <w:tcW w:type="dxa" w:w="508"/>
          </w:tcPr>
          <w:p>
            <w:r>
              <w:t>Hangzhou Hikvision...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Q2BX-V96B-2ECY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34:56:fe:2d:63:04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203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{'sent': 1781, 'recv': 350}</w:t>
            </w:r>
          </w:p>
        </w:tc>
      </w:tr>
      <w:tr>
        <w:tc>
          <w:tcPr>
            <w:tcW w:type="dxa" w:w="508"/>
          </w:tcPr>
          <w:p>
            <w:r>
              <w:t>k8aa529</w:t>
            </w:r>
          </w:p>
        </w:tc>
        <w:tc>
          <w:tcPr>
            <w:tcW w:type="dxa" w:w="508"/>
          </w:tcPr>
          <w:p>
            <w:r>
              <w:t>08:c5:e1:df:c6:c9</w:t>
            </w:r>
          </w:p>
        </w:tc>
        <w:tc>
          <w:tcPr>
            <w:tcW w:type="dxa" w:w="508"/>
          </w:tcPr>
          <w:p>
            <w:r>
              <w:t>Android</w:t>
            </w:r>
          </w:p>
        </w:tc>
        <w:tc>
          <w:tcPr>
            <w:tcW w:type="dxa" w:w="508"/>
          </w:tcPr>
          <w:p>
            <w:r>
              <w:t>10.138.165.41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2019-07-26T11:40:20Z</w:t>
            </w:r>
          </w:p>
        </w:tc>
        <w:tc>
          <w:tcPr>
            <w:tcW w:type="dxa" w:w="508"/>
          </w:tcPr>
          <w:p>
            <w:r>
              <w:t>2019-08-05T18:59:54Z</w:t>
            </w:r>
          </w:p>
        </w:tc>
        <w:tc>
          <w:tcPr>
            <w:tcW w:type="dxa" w:w="508"/>
          </w:tcPr>
          <w:p>
            <w:r>
              <w:t>Samsung(THAILAND)</w:t>
            </w:r>
          </w:p>
        </w:tc>
        <w:tc>
          <w:tcPr>
            <w:tcW w:type="dxa" w:w="508"/>
          </w:tcPr>
          <w:p>
            <w:r>
              <w:t>Android</w:t>
            </w:r>
          </w:p>
        </w:tc>
        <w:tc>
          <w:tcPr>
            <w:tcW w:type="dxa" w:w="508"/>
          </w:tcPr>
          <w:p>
            <w:r>
              <w:t>Q2PD-V2GU-MUCS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ac:17:c8:11:be:bd</w:t>
            </w:r>
          </w:p>
        </w:tc>
        <w:tc>
          <w:tcPr>
            <w:tcW w:type="dxa" w:w="508"/>
          </w:tcPr>
          <w:p>
            <w:r>
              <w:t>donut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{'sent': 12928, 'recv': 166749}</w:t>
            </w:r>
          </w:p>
        </w:tc>
      </w:tr>
      <w:tr>
        <w:tc>
          <w:tcPr>
            <w:tcW w:type="dxa" w:w="508"/>
          </w:tcPr>
          <w:p>
            <w:r>
              <w:t>k9fdd71</w:t>
            </w:r>
          </w:p>
        </w:tc>
        <w:tc>
          <w:tcPr>
            <w:tcW w:type="dxa" w:w="508"/>
          </w:tcPr>
          <w:p>
            <w:r>
              <w:t>e8:50:8b:f0:d8:b5</w:t>
            </w:r>
          </w:p>
        </w:tc>
        <w:tc>
          <w:tcPr>
            <w:tcW w:type="dxa" w:w="508"/>
          </w:tcPr>
          <w:p>
            <w:r>
              <w:t>Android</w:t>
            </w:r>
          </w:p>
        </w:tc>
        <w:tc>
          <w:tcPr>
            <w:tcW w:type="dxa" w:w="508"/>
          </w:tcPr>
          <w:p>
            <w:r>
              <w:t>10.159.221.113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2019-08-04T07:03:13Z</w:t>
            </w:r>
          </w:p>
        </w:tc>
        <w:tc>
          <w:tcPr>
            <w:tcW w:type="dxa" w:w="508"/>
          </w:tcPr>
          <w:p>
            <w:r>
              <w:t>2019-08-06T03:47:49Z</w:t>
            </w:r>
          </w:p>
        </w:tc>
        <w:tc>
          <w:tcPr>
            <w:tcW w:type="dxa" w:w="508"/>
          </w:tcPr>
          <w:p>
            <w:r>
              <w:t>Samsung(THAILAND)</w:t>
            </w:r>
          </w:p>
        </w:tc>
        <w:tc>
          <w:tcPr>
            <w:tcW w:type="dxa" w:w="508"/>
          </w:tcPr>
          <w:p>
            <w:r>
              <w:t>Android</w:t>
            </w:r>
          </w:p>
        </w:tc>
        <w:tc>
          <w:tcPr>
            <w:tcW w:type="dxa" w:w="508"/>
          </w:tcPr>
          <w:p>
            <w:r>
              <w:t>Q2PD-V2GU-MUCS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ac:17:c8:11:be:bd</w:t>
            </w:r>
          </w:p>
        </w:tc>
        <w:tc>
          <w:tcPr>
            <w:tcW w:type="dxa" w:w="508"/>
          </w:tcPr>
          <w:p>
            <w:r>
              <w:t>donut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{'sent': 12166, 'recv': 350785}</w:t>
            </w:r>
          </w:p>
        </w:tc>
      </w:tr>
      <w:tr>
        <w:tc>
          <w:tcPr>
            <w:tcW w:type="dxa" w:w="508"/>
          </w:tcPr>
          <w:p>
            <w:r>
              <w:t>kb184ca</w:t>
            </w:r>
          </w:p>
        </w:tc>
        <w:tc>
          <w:tcPr>
            <w:tcW w:type="dxa" w:w="508"/>
          </w:tcPr>
          <w:p>
            <w:r>
              <w:t>04:4e:af:7a:24:cc</w:t>
            </w:r>
          </w:p>
        </w:tc>
        <w:tc>
          <w:tcPr>
            <w:tcW w:type="dxa" w:w="508"/>
          </w:tcPr>
          <w:p>
            <w:r>
              <w:t>LGwebOSTV</w:t>
            </w:r>
          </w:p>
        </w:tc>
        <w:tc>
          <w:tcPr>
            <w:tcW w:type="dxa" w:w="508"/>
          </w:tcPr>
          <w:p>
            <w:r>
              <w:t>10.177.132.202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2019-07-27T04:22:21Z</w:t>
            </w:r>
          </w:p>
        </w:tc>
        <w:tc>
          <w:tcPr>
            <w:tcW w:type="dxa" w:w="508"/>
          </w:tcPr>
          <w:p>
            <w:r>
              <w:t>2019-08-05T07:30:14Z</w:t>
            </w:r>
          </w:p>
        </w:tc>
        <w:tc>
          <w:tcPr>
            <w:tcW w:type="dxa" w:w="508"/>
          </w:tcPr>
          <w:p>
            <w:r>
              <w:t>LG Innotek</w:t>
            </w:r>
          </w:p>
        </w:tc>
        <w:tc>
          <w:tcPr>
            <w:tcW w:type="dxa" w:w="508"/>
          </w:tcPr>
          <w:p>
            <w:r>
              <w:t>Generic Linux</w:t>
            </w:r>
          </w:p>
        </w:tc>
        <w:tc>
          <w:tcPr>
            <w:tcW w:type="dxa" w:w="508"/>
          </w:tcPr>
          <w:p>
            <w:r>
              <w:t>Q2PD-V2GU-MUCS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ac:17:c8:11:be:bd</w:t>
            </w:r>
          </w:p>
        </w:tc>
        <w:tc>
          <w:tcPr>
            <w:tcW w:type="dxa" w:w="508"/>
          </w:tcPr>
          <w:p>
            <w:r>
              <w:t>donut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{'sent': 2741, 'recv': 228418}</w:t>
            </w:r>
          </w:p>
        </w:tc>
      </w:tr>
      <w:tr>
        <w:tc>
          <w:tcPr>
            <w:tcW w:type="dxa" w:w="508"/>
          </w:tcPr>
          <w:p>
            <w:r>
              <w:t>k25c815</w:t>
            </w:r>
          </w:p>
        </w:tc>
        <w:tc>
          <w:tcPr>
            <w:tcW w:type="dxa" w:w="508"/>
          </w:tcPr>
          <w:p>
            <w:r>
              <w:t>24:4b:81:d0:ab:7d</w:t>
            </w:r>
          </w:p>
        </w:tc>
        <w:tc>
          <w:tcPr>
            <w:tcW w:type="dxa" w:w="508"/>
          </w:tcPr>
          <w:p>
            <w:r>
              <w:t>Android</w:t>
            </w:r>
          </w:p>
        </w:tc>
        <w:tc>
          <w:tcPr>
            <w:tcW w:type="dxa" w:w="508"/>
          </w:tcPr>
          <w:p>
            <w:r>
              <w:t>10.37.200.21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2019-07-26T12:45:25Z</w:t>
            </w:r>
          </w:p>
        </w:tc>
        <w:tc>
          <w:tcPr>
            <w:tcW w:type="dxa" w:w="508"/>
          </w:tcPr>
          <w:p>
            <w:r>
              <w:t>2019-08-06T03:53:48Z</w:t>
            </w:r>
          </w:p>
        </w:tc>
        <w:tc>
          <w:tcPr>
            <w:tcW w:type="dxa" w:w="508"/>
          </w:tcPr>
          <w:p>
            <w:r>
              <w:t>Samsung</w:t>
            </w:r>
          </w:p>
        </w:tc>
        <w:tc>
          <w:tcPr>
            <w:tcW w:type="dxa" w:w="508"/>
          </w:tcPr>
          <w:p>
            <w:r>
              <w:t>Android</w:t>
            </w:r>
          </w:p>
        </w:tc>
        <w:tc>
          <w:tcPr>
            <w:tcW w:type="dxa" w:w="508"/>
          </w:tcPr>
          <w:p>
            <w:r>
              <w:t>Q2PD-V2GU-MUCS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ac:17:c8:11:be:bd</w:t>
            </w:r>
          </w:p>
        </w:tc>
        <w:tc>
          <w:tcPr>
            <w:tcW w:type="dxa" w:w="508"/>
          </w:tcPr>
          <w:p>
            <w:r>
              <w:t>donut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{'sent': 4830, 'recv': 99859}</w:t>
            </w:r>
          </w:p>
        </w:tc>
      </w:tr>
      <w:tr>
        <w:tc>
          <w:tcPr>
            <w:tcW w:type="dxa" w:w="508"/>
          </w:tcPr>
          <w:p>
            <w:r>
              <w:t>k2ca07a</w:t>
            </w:r>
          </w:p>
        </w:tc>
        <w:tc>
          <w:tcPr>
            <w:tcW w:type="dxa" w:w="508"/>
          </w:tcPr>
          <w:p>
            <w:r>
              <w:t>c8:c2:fa:e4:8b:8d</w:t>
            </w:r>
          </w:p>
        </w:tc>
        <w:tc>
          <w:tcPr>
            <w:tcW w:type="dxa" w:w="508"/>
          </w:tcPr>
          <w:p>
            <w:r>
              <w:t>Android</w:t>
            </w:r>
          </w:p>
        </w:tc>
        <w:tc>
          <w:tcPr>
            <w:tcW w:type="dxa" w:w="508"/>
          </w:tcPr>
          <w:p>
            <w:r>
              <w:t>10.44.160.122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2019-07-26T11:53:24Z</w:t>
            </w:r>
          </w:p>
        </w:tc>
        <w:tc>
          <w:tcPr>
            <w:tcW w:type="dxa" w:w="508"/>
          </w:tcPr>
          <w:p>
            <w:r>
              <w:t>2019-08-06T03:53:48Z</w:t>
            </w:r>
          </w:p>
        </w:tc>
        <w:tc>
          <w:tcPr>
            <w:tcW w:type="dxa" w:w="508"/>
          </w:tcPr>
          <w:p>
            <w:r>
              <w:t>Huawei Technologies</w:t>
            </w:r>
          </w:p>
        </w:tc>
        <w:tc>
          <w:tcPr>
            <w:tcW w:type="dxa" w:w="508"/>
          </w:tcPr>
          <w:p>
            <w:r>
              <w:t>Android</w:t>
            </w:r>
          </w:p>
        </w:tc>
        <w:tc>
          <w:tcPr>
            <w:tcW w:type="dxa" w:w="508"/>
          </w:tcPr>
          <w:p>
            <w:r>
              <w:t>Q2PD-V2GU-MUCS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ac:17:c8:11:be:bd</w:t>
            </w:r>
          </w:p>
        </w:tc>
        <w:tc>
          <w:tcPr>
            <w:tcW w:type="dxa" w:w="508"/>
          </w:tcPr>
          <w:p>
            <w:r>
              <w:t>donut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{'sent': 110887, 'recv': 10769632}</w:t>
            </w:r>
          </w:p>
        </w:tc>
      </w:tr>
      <w:tr>
        <w:tc>
          <w:tcPr>
            <w:tcW w:type="dxa" w:w="508"/>
          </w:tcPr>
          <w:p>
            <w:r>
              <w:t>k082e59</w:t>
            </w:r>
          </w:p>
        </w:tc>
        <w:tc>
          <w:tcPr>
            <w:tcW w:type="dxa" w:w="508"/>
          </w:tcPr>
          <w:p>
            <w:r>
              <w:t>0c:9d:92:20:1c:04</w:t>
            </w:r>
          </w:p>
        </w:tc>
        <w:tc>
          <w:tcPr>
            <w:tcW w:type="dxa" w:w="508"/>
          </w:tcPr>
          <w:p>
            <w:r>
              <w:t>jamie-System-Product-Name</w:t>
            </w:r>
          </w:p>
        </w:tc>
        <w:tc>
          <w:tcPr>
            <w:tcW w:type="dxa" w:w="508"/>
          </w:tcPr>
          <w:p>
            <w:r>
              <w:t>192.168.200.2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2019-07-26T05:10:07Z</w:t>
            </w:r>
          </w:p>
        </w:tc>
        <w:tc>
          <w:tcPr>
            <w:tcW w:type="dxa" w:w="508"/>
          </w:tcPr>
          <w:p>
            <w:r>
              <w:t>2019-08-06T03:54:09Z</w:t>
            </w:r>
          </w:p>
        </w:tc>
        <w:tc>
          <w:tcPr>
            <w:tcW w:type="dxa" w:w="508"/>
          </w:tcPr>
          <w:p>
            <w:r>
              <w:t>ASUS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Q2BX-V96B-2ECY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34:56:fe:2d:63:04</w:t>
            </w:r>
          </w:p>
        </w:tc>
        <w:tc>
          <w:tcPr>
            <w:tcW w:type="dxa" w:w="508"/>
          </w:tcPr>
          <w:p>
            <w:r>
              <w:t>None</w:t>
            </w:r>
          </w:p>
        </w:tc>
        <w:tc>
          <w:tcPr>
            <w:tcW w:type="dxa" w:w="508"/>
          </w:tcPr>
          <w:p>
            <w:r>
              <w:t>200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{'sent': 6, 'recv': 0}</w:t>
            </w:r>
          </w:p>
        </w:tc>
      </w:tr>
    </w:tbl>
    <w:p>
      <w:r>
        <w:br w:type="page"/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